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4CAFF" w14:textId="739613CF" w:rsidR="00256538" w:rsidRDefault="00000000">
      <w:pPr>
        <w:pStyle w:val="Title"/>
      </w:pPr>
      <w:r>
        <w:t xml:space="preserve">Cybersecurity </w:t>
      </w:r>
      <w:r w:rsidR="00C624ED">
        <w:t>Suite</w:t>
      </w:r>
      <w:r>
        <w:t xml:space="preserve"> – User Manual</w:t>
      </w:r>
    </w:p>
    <w:p w14:paraId="39197039" w14:textId="77777777" w:rsidR="00256538" w:rsidRDefault="00000000">
      <w:pPr>
        <w:pStyle w:val="Heading1"/>
      </w:pPr>
      <w:r>
        <w:t>1. Purpose of the Application</w:t>
      </w:r>
    </w:p>
    <w:p w14:paraId="1FF30A0F" w14:textId="7F7CB3F2" w:rsidR="00256538" w:rsidRDefault="00000000">
      <w:r>
        <w:t xml:space="preserve">The Cybersecurity </w:t>
      </w:r>
      <w:r w:rsidR="00C624ED">
        <w:t>Suite</w:t>
      </w:r>
      <w:r>
        <w:t xml:space="preserve"> integrates multiple tools, including a Password Strength Checker and a Malicious Email Scanner, into a single user-friendly interface. This manual guides users through the main window layout, usage, and troubleshooting.</w:t>
      </w:r>
    </w:p>
    <w:p w14:paraId="49D5A2A3" w14:textId="77777777" w:rsidR="00256538" w:rsidRDefault="00000000">
      <w:pPr>
        <w:pStyle w:val="Heading1"/>
      </w:pPr>
      <w:r>
        <w:t>2. Main Window Overview</w:t>
      </w:r>
    </w:p>
    <w:p w14:paraId="6512611E" w14:textId="3D25E049" w:rsidR="00C624ED" w:rsidRDefault="00000000" w:rsidP="00C624ED">
      <w:pPr>
        <w:spacing w:after="0"/>
      </w:pPr>
      <w:r>
        <w:t xml:space="preserve">When you run the toolkit, the main window appears. At the center of the window are </w:t>
      </w:r>
      <w:r w:rsidR="00C624ED">
        <w:t>four</w:t>
      </w:r>
      <w:r>
        <w:t xml:space="preserve"> buttons:</w:t>
      </w:r>
      <w:r>
        <w:br/>
        <w:t>- Password Checker</w:t>
      </w:r>
      <w:r>
        <w:br/>
        <w:t xml:space="preserve">- Malicious Email </w:t>
      </w:r>
      <w:r w:rsidR="00C624ED">
        <w:t>Identifier</w:t>
      </w:r>
    </w:p>
    <w:p w14:paraId="00FE57A9" w14:textId="77777777" w:rsidR="00C624ED" w:rsidRDefault="00C624ED" w:rsidP="00C624ED">
      <w:pPr>
        <w:spacing w:after="0"/>
      </w:pPr>
      <w:r>
        <w:t>- Keylogger And Phishing Page Demo</w:t>
      </w:r>
    </w:p>
    <w:p w14:paraId="2982D7F5" w14:textId="7424E1DC" w:rsidR="00225910" w:rsidRDefault="00C624ED" w:rsidP="00225910">
      <w:r>
        <w:t>- File Integrity Checker</w:t>
      </w:r>
      <w:r>
        <w:br/>
        <w:t>Above the buttons, a label titled 'Select Tool' is prominently displayed.</w:t>
      </w:r>
    </w:p>
    <w:p w14:paraId="38A4B44B" w14:textId="40E7A548" w:rsidR="00256538" w:rsidRDefault="00C624ED">
      <w:pPr>
        <w:pStyle w:val="Heading1"/>
      </w:pPr>
      <w:r>
        <w:t>3. Step-by-Step Usage Instructions</w:t>
      </w:r>
    </w:p>
    <w:p w14:paraId="21A57FA8" w14:textId="0998D8BA" w:rsidR="00256538" w:rsidRDefault="00C624ED">
      <w:pPr>
        <w:pStyle w:val="Heading2"/>
      </w:pPr>
      <w:r>
        <w:t>3.1 Using Password Checker</w:t>
      </w:r>
    </w:p>
    <w:p w14:paraId="651F24C6" w14:textId="77777777" w:rsidR="00256538" w:rsidRDefault="00000000">
      <w:r>
        <w:t>1. On the main window, click 'Password Checker'.</w:t>
      </w:r>
      <w:r>
        <w:br/>
        <w:t>2. The password checker interface will load in the same window.</w:t>
      </w:r>
      <w:r>
        <w:br/>
        <w:t>3. Enter your password into the input field.</w:t>
      </w:r>
      <w:r>
        <w:br/>
        <w:t>4. Click 'Check Strength'.</w:t>
      </w:r>
      <w:r>
        <w:br/>
        <w:t>5. A popup will display the password strength and recommendations.</w:t>
      </w:r>
      <w:r>
        <w:br/>
        <w:t>6. Click the '← Back' button to return to the main menu.</w:t>
      </w:r>
    </w:p>
    <w:p w14:paraId="76D2AA7A" w14:textId="08D2491E" w:rsidR="00256538" w:rsidRDefault="00C624ED">
      <w:pPr>
        <w:pStyle w:val="Heading2"/>
      </w:pPr>
      <w:r>
        <w:t>3.2 Using Malicious Email Scanner</w:t>
      </w:r>
    </w:p>
    <w:p w14:paraId="0AE2EF67" w14:textId="3F19E8FD" w:rsidR="00256538" w:rsidRDefault="00000000">
      <w:r>
        <w:t>1. On the main window, click 'Malicious Email Scanner'.</w:t>
      </w:r>
      <w:r>
        <w:br/>
        <w:t>2. The scanner interface will load in the same window.</w:t>
      </w:r>
      <w:r>
        <w:br/>
        <w:t>3. Click 'Select Folder to Scan (.eml)'.</w:t>
      </w:r>
      <w:r>
        <w:br/>
        <w:t>4. Choose a folder that contains .</w:t>
      </w:r>
      <w:proofErr w:type="spellStart"/>
      <w:r>
        <w:t>eml</w:t>
      </w:r>
      <w:proofErr w:type="spellEnd"/>
      <w:r>
        <w:t xml:space="preserve"> files.</w:t>
      </w:r>
      <w:r w:rsidR="00C624ED">
        <w:t xml:space="preserve"> It will scan all mails inside folder.</w:t>
      </w:r>
      <w:r>
        <w:br/>
        <w:t>5. The tool will display the analysis results in a scrollable text box.</w:t>
      </w:r>
      <w:r>
        <w:br/>
        <w:t>6. Click the '← Back' button to return to the main menu.</w:t>
      </w:r>
    </w:p>
    <w:p w14:paraId="61DB29E0" w14:textId="7C7C7DCC" w:rsidR="00141EE3" w:rsidRDefault="00141EE3" w:rsidP="00141EE3">
      <w:pPr>
        <w:pStyle w:val="Heading2"/>
      </w:pPr>
      <w:r>
        <w:t>3.</w:t>
      </w:r>
      <w:r w:rsidR="00900DA9">
        <w:t xml:space="preserve">3 </w:t>
      </w:r>
      <w:r w:rsidR="00C1524C">
        <w:t>Using File Integrity Checker</w:t>
      </w:r>
    </w:p>
    <w:p w14:paraId="6EDA4602" w14:textId="5A695263" w:rsidR="00CE3E23" w:rsidRDefault="00F55F39" w:rsidP="00CE3E23">
      <w:pPr>
        <w:pStyle w:val="ListParagraph"/>
        <w:numPr>
          <w:ilvl w:val="0"/>
          <w:numId w:val="15"/>
        </w:numPr>
      </w:pPr>
      <w:r>
        <w:t>On the main window, click '</w:t>
      </w:r>
      <w:r w:rsidR="00C8489C">
        <w:t>File Integrity Checker</w:t>
      </w:r>
      <w:r>
        <w:t>'.</w:t>
      </w:r>
    </w:p>
    <w:p w14:paraId="1036F775" w14:textId="158A886B" w:rsidR="00F55F39" w:rsidRDefault="00F55F39" w:rsidP="00CE3E23">
      <w:pPr>
        <w:pStyle w:val="ListParagraph"/>
        <w:numPr>
          <w:ilvl w:val="0"/>
          <w:numId w:val="15"/>
        </w:numPr>
      </w:pPr>
      <w:r>
        <w:t>The scanner interface will load in the same window.</w:t>
      </w:r>
    </w:p>
    <w:p w14:paraId="61CFEE4B" w14:textId="6CE309A0" w:rsidR="00C8489C" w:rsidRDefault="00030D07" w:rsidP="00CE3E23">
      <w:pPr>
        <w:pStyle w:val="ListParagraph"/>
        <w:numPr>
          <w:ilvl w:val="0"/>
          <w:numId w:val="15"/>
        </w:numPr>
      </w:pPr>
      <w:r>
        <w:t xml:space="preserve">Click </w:t>
      </w:r>
      <w:r w:rsidR="001B1405">
        <w:t xml:space="preserve">‘Add Folder’ </w:t>
      </w:r>
      <w:r w:rsidR="00670209">
        <w:t xml:space="preserve">to traverse through the folder which is been </w:t>
      </w:r>
      <w:r w:rsidR="006D2A73">
        <w:t>integrity checked.</w:t>
      </w:r>
    </w:p>
    <w:p w14:paraId="456C03C8" w14:textId="72CCBC9B" w:rsidR="006D2A73" w:rsidRDefault="00757963" w:rsidP="00CE3E23">
      <w:pPr>
        <w:pStyle w:val="ListParagraph"/>
        <w:numPr>
          <w:ilvl w:val="0"/>
          <w:numId w:val="15"/>
        </w:numPr>
      </w:pPr>
      <w:r>
        <w:t>Cl</w:t>
      </w:r>
      <w:r w:rsidR="00725A29">
        <w:t xml:space="preserve">ick ‘Remove Selected’ </w:t>
      </w:r>
      <w:r w:rsidR="00E77C8E">
        <w:t xml:space="preserve">or ‘clear all’ </w:t>
      </w:r>
      <w:r w:rsidR="00B34E20">
        <w:t>to remove added folder</w:t>
      </w:r>
      <w:r w:rsidR="00E77C8E">
        <w:t>/</w:t>
      </w:r>
      <w:r w:rsidR="000244D3">
        <w:t>s</w:t>
      </w:r>
      <w:r w:rsidR="00B34E20">
        <w:t>.</w:t>
      </w:r>
    </w:p>
    <w:p w14:paraId="34A1FEEE" w14:textId="1B672C34" w:rsidR="004C7247" w:rsidRDefault="004C7247" w:rsidP="00CE3E23">
      <w:pPr>
        <w:pStyle w:val="ListParagraph"/>
        <w:numPr>
          <w:ilvl w:val="0"/>
          <w:numId w:val="15"/>
        </w:numPr>
      </w:pPr>
      <w:r>
        <w:lastRenderedPageBreak/>
        <w:t xml:space="preserve">Click </w:t>
      </w:r>
      <w:r w:rsidR="00A12747">
        <w:t xml:space="preserve">‘Create </w:t>
      </w:r>
      <w:r>
        <w:t>Snapshot</w:t>
      </w:r>
      <w:r w:rsidR="00A12747">
        <w:t>’ to save baseline.</w:t>
      </w:r>
    </w:p>
    <w:p w14:paraId="004273E0" w14:textId="4013ED2A" w:rsidR="00A12747" w:rsidRDefault="00057E79" w:rsidP="00CE3E23">
      <w:pPr>
        <w:pStyle w:val="ListParagraph"/>
        <w:numPr>
          <w:ilvl w:val="0"/>
          <w:numId w:val="15"/>
        </w:numPr>
      </w:pPr>
      <w:r>
        <w:t>Click ‘Verify integrity’ to check integrity</w:t>
      </w:r>
    </w:p>
    <w:p w14:paraId="25B26C27" w14:textId="1ECF024B" w:rsidR="00B34E20" w:rsidRPr="00CE3E23" w:rsidRDefault="00057E79" w:rsidP="00CE3E23">
      <w:pPr>
        <w:pStyle w:val="ListParagraph"/>
        <w:numPr>
          <w:ilvl w:val="0"/>
          <w:numId w:val="15"/>
        </w:numPr>
      </w:pPr>
      <w:r>
        <w:t>Click the '← Back' button to return to the main menu.</w:t>
      </w:r>
    </w:p>
    <w:p w14:paraId="44C66266" w14:textId="1028D834" w:rsidR="00B17BB4" w:rsidRDefault="004C078D" w:rsidP="00682CBE">
      <w:pPr>
        <w:pStyle w:val="Heading2"/>
      </w:pPr>
      <w:r>
        <w:t>3.</w:t>
      </w:r>
      <w:r w:rsidR="00900DA9">
        <w:t>4</w:t>
      </w:r>
      <w:r w:rsidR="00132491">
        <w:t xml:space="preserve"> Using Keylogger and </w:t>
      </w:r>
      <w:r w:rsidR="00513756">
        <w:t>P</w:t>
      </w:r>
      <w:r w:rsidR="00132491">
        <w:t xml:space="preserve">hishing </w:t>
      </w:r>
      <w:r w:rsidR="00513756">
        <w:t>D</w:t>
      </w:r>
      <w:r w:rsidR="00132491">
        <w:t>emo</w:t>
      </w:r>
    </w:p>
    <w:p w14:paraId="1CC1548B" w14:textId="173D3116" w:rsidR="00682CBE" w:rsidRDefault="00BB7A76" w:rsidP="00682CBE">
      <w:pPr>
        <w:pStyle w:val="ListParagraph"/>
        <w:numPr>
          <w:ilvl w:val="0"/>
          <w:numId w:val="13"/>
        </w:numPr>
      </w:pPr>
      <w:r>
        <w:t>On the main win</w:t>
      </w:r>
      <w:r w:rsidR="0059590E">
        <w:t>dow, click ‘Keylogger and Phishing Demo’.</w:t>
      </w:r>
    </w:p>
    <w:p w14:paraId="768CF77A" w14:textId="09BE42DD" w:rsidR="00710E20" w:rsidRDefault="00710E20" w:rsidP="00682CBE">
      <w:pPr>
        <w:pStyle w:val="ListParagraph"/>
        <w:numPr>
          <w:ilvl w:val="0"/>
          <w:numId w:val="13"/>
        </w:numPr>
      </w:pPr>
      <w:r>
        <w:t>The scanner interface will load in the same window.</w:t>
      </w:r>
    </w:p>
    <w:p w14:paraId="4EC3DDF1" w14:textId="2560E75D" w:rsidR="0059590E" w:rsidRDefault="00977C9D" w:rsidP="00682CBE">
      <w:pPr>
        <w:pStyle w:val="ListParagraph"/>
        <w:numPr>
          <w:ilvl w:val="0"/>
          <w:numId w:val="13"/>
        </w:numPr>
      </w:pPr>
      <w:r>
        <w:t>Cli</w:t>
      </w:r>
      <w:r w:rsidR="00995949">
        <w:t xml:space="preserve">ck on </w:t>
      </w:r>
      <w:r w:rsidR="00920E7F">
        <w:t>‘Start Demo’</w:t>
      </w:r>
      <w:r w:rsidR="00360814">
        <w:t xml:space="preserve"> to get started.</w:t>
      </w:r>
    </w:p>
    <w:p w14:paraId="263CFF01" w14:textId="0E10BB3C" w:rsidR="00360814" w:rsidRDefault="00360814" w:rsidP="00682CBE">
      <w:pPr>
        <w:pStyle w:val="ListParagraph"/>
        <w:numPr>
          <w:ilvl w:val="0"/>
          <w:numId w:val="13"/>
        </w:numPr>
      </w:pPr>
      <w:r>
        <w:t xml:space="preserve">Key logs will be saved in </w:t>
      </w:r>
      <w:r w:rsidR="00364E06">
        <w:t>Logged file.</w:t>
      </w:r>
    </w:p>
    <w:p w14:paraId="13E39571" w14:textId="58D6DA23" w:rsidR="00364E06" w:rsidRDefault="00364E06" w:rsidP="00682CBE">
      <w:pPr>
        <w:pStyle w:val="ListParagraph"/>
        <w:numPr>
          <w:ilvl w:val="0"/>
          <w:numId w:val="13"/>
        </w:numPr>
      </w:pPr>
      <w:r>
        <w:t>Click on Logged file to see the save logs.</w:t>
      </w:r>
    </w:p>
    <w:p w14:paraId="734FBCA5" w14:textId="573DE36F" w:rsidR="009C2AA9" w:rsidRDefault="009C2AA9" w:rsidP="0087729A">
      <w:pPr>
        <w:pStyle w:val="ListParagraph"/>
        <w:numPr>
          <w:ilvl w:val="0"/>
          <w:numId w:val="13"/>
        </w:numPr>
      </w:pPr>
      <w:r>
        <w:t>Press key ‘esc’ to stop the keylogger.</w:t>
      </w:r>
    </w:p>
    <w:p w14:paraId="06E445B2" w14:textId="7E5281FF" w:rsidR="00057E79" w:rsidRPr="00682CBE" w:rsidRDefault="00057E79" w:rsidP="0087729A">
      <w:pPr>
        <w:pStyle w:val="ListParagraph"/>
        <w:numPr>
          <w:ilvl w:val="0"/>
          <w:numId w:val="13"/>
        </w:numPr>
      </w:pPr>
      <w:r>
        <w:t>Click the '← Back' button to return to the main menu.</w:t>
      </w:r>
    </w:p>
    <w:p w14:paraId="3F06F73E" w14:textId="4817A2D6" w:rsidR="00256538" w:rsidRDefault="00C624ED">
      <w:pPr>
        <w:pStyle w:val="Heading1"/>
      </w:pPr>
      <w:r>
        <w:t>4. Example Workflow</w:t>
      </w:r>
    </w:p>
    <w:p w14:paraId="0947E18A" w14:textId="77777777" w:rsidR="00256538" w:rsidRDefault="00000000">
      <w:r>
        <w:t>Imagine a user receives a suspicious email. They:</w:t>
      </w:r>
      <w:r>
        <w:br/>
        <w:t>1. Launch the Cybersecurity Toolkit.</w:t>
      </w:r>
      <w:r>
        <w:br/>
        <w:t>2. Click 'Malicious Email Scanner'.</w:t>
      </w:r>
      <w:r>
        <w:br/>
        <w:t>3. Select a folder containing the .eml file.</w:t>
      </w:r>
      <w:r>
        <w:br/>
        <w:t>4. Review the warnings about phishing content or attachments.</w:t>
      </w:r>
      <w:r>
        <w:br/>
        <w:t>5. Return to the main window and choose 'Password Checker' to evaluate the strength of their email password.</w:t>
      </w:r>
    </w:p>
    <w:p w14:paraId="25A420B5" w14:textId="123962E3" w:rsidR="00256538" w:rsidRDefault="00C624ED">
      <w:pPr>
        <w:pStyle w:val="Heading1"/>
      </w:pPr>
      <w:r>
        <w:t>5. Troubleshooting Tips</w:t>
      </w:r>
    </w:p>
    <w:tbl>
      <w:tblPr>
        <w:tblpPr w:leftFromText="180" w:rightFromText="180" w:vertAnchor="page" w:horzAnchor="margin" w:tblpY="9061"/>
        <w:tblW w:w="0" w:type="auto"/>
        <w:tblLook w:val="04A0" w:firstRow="1" w:lastRow="0" w:firstColumn="1" w:lastColumn="0" w:noHBand="0" w:noVBand="1"/>
      </w:tblPr>
      <w:tblGrid>
        <w:gridCol w:w="4307"/>
        <w:gridCol w:w="4333"/>
      </w:tblGrid>
      <w:tr w:rsidR="00900DA9" w14:paraId="4F22686D" w14:textId="77777777" w:rsidTr="00900DA9">
        <w:trPr>
          <w:trHeight w:val="510"/>
        </w:trPr>
        <w:tc>
          <w:tcPr>
            <w:tcW w:w="4307" w:type="dxa"/>
          </w:tcPr>
          <w:p w14:paraId="42E7666F" w14:textId="77777777" w:rsidR="00900DA9" w:rsidRDefault="00900DA9" w:rsidP="00900DA9">
            <w:r>
              <w:t>Issue</w:t>
            </w:r>
          </w:p>
        </w:tc>
        <w:tc>
          <w:tcPr>
            <w:tcW w:w="4333" w:type="dxa"/>
          </w:tcPr>
          <w:p w14:paraId="42519733" w14:textId="77777777" w:rsidR="00900DA9" w:rsidRDefault="00900DA9" w:rsidP="00900DA9">
            <w:r>
              <w:t>Solution</w:t>
            </w:r>
          </w:p>
        </w:tc>
      </w:tr>
      <w:tr w:rsidR="00900DA9" w14:paraId="5F0F6357" w14:textId="77777777" w:rsidTr="00900DA9">
        <w:trPr>
          <w:trHeight w:val="814"/>
        </w:trPr>
        <w:tc>
          <w:tcPr>
            <w:tcW w:w="4307" w:type="dxa"/>
          </w:tcPr>
          <w:p w14:paraId="760D02D3" w14:textId="77777777" w:rsidR="00900DA9" w:rsidRDefault="00900DA9" w:rsidP="00900DA9">
            <w:r w:rsidRPr="00C624ED">
              <w:t>Error: Module not found</w:t>
            </w:r>
          </w:p>
        </w:tc>
        <w:tc>
          <w:tcPr>
            <w:tcW w:w="4333" w:type="dxa"/>
          </w:tcPr>
          <w:p w14:paraId="6C3241B3" w14:textId="77777777" w:rsidR="00900DA9" w:rsidRDefault="00900DA9" w:rsidP="00900DA9">
            <w:r w:rsidRPr="00C624ED">
              <w:t>Verify that the module file names match (e.g., 'password_guiintegrated.py').</w:t>
            </w:r>
          </w:p>
        </w:tc>
      </w:tr>
      <w:tr w:rsidR="00900DA9" w14:paraId="3CCA0BEB" w14:textId="77777777" w:rsidTr="00900DA9">
        <w:trPr>
          <w:trHeight w:val="814"/>
        </w:trPr>
        <w:tc>
          <w:tcPr>
            <w:tcW w:w="4307" w:type="dxa"/>
          </w:tcPr>
          <w:p w14:paraId="6C62EF6C" w14:textId="77777777" w:rsidR="00900DA9" w:rsidRDefault="00900DA9" w:rsidP="00900DA9">
            <w:r>
              <w:t>Buttons don't appear</w:t>
            </w:r>
          </w:p>
        </w:tc>
        <w:tc>
          <w:tcPr>
            <w:tcW w:w="4333" w:type="dxa"/>
          </w:tcPr>
          <w:p w14:paraId="2A87F4E0" w14:textId="77777777" w:rsidR="00900DA9" w:rsidRDefault="00900DA9" w:rsidP="00900DA9">
            <w:r>
              <w:t>Ensure all required .py files are in the same directory.</w:t>
            </w:r>
          </w:p>
        </w:tc>
      </w:tr>
      <w:tr w:rsidR="00900DA9" w14:paraId="6F39B6C0" w14:textId="77777777" w:rsidTr="00900DA9">
        <w:trPr>
          <w:trHeight w:val="814"/>
        </w:trPr>
        <w:tc>
          <w:tcPr>
            <w:tcW w:w="4307" w:type="dxa"/>
          </w:tcPr>
          <w:p w14:paraId="2E380858" w14:textId="77777777" w:rsidR="00900DA9" w:rsidRDefault="00900DA9" w:rsidP="00900DA9">
            <w:r>
              <w:t>common_password.txt not found</w:t>
            </w:r>
          </w:p>
        </w:tc>
        <w:tc>
          <w:tcPr>
            <w:tcW w:w="4333" w:type="dxa"/>
          </w:tcPr>
          <w:p w14:paraId="36A4E6DE" w14:textId="77777777" w:rsidR="00900DA9" w:rsidRDefault="00900DA9" w:rsidP="00900DA9">
            <w:r>
              <w:t>Place the file in the same directory as the Python scripts.</w:t>
            </w:r>
          </w:p>
        </w:tc>
      </w:tr>
      <w:tr w:rsidR="00900DA9" w14:paraId="5BF00DB1" w14:textId="77777777" w:rsidTr="00900DA9">
        <w:trPr>
          <w:trHeight w:val="900"/>
        </w:trPr>
        <w:tc>
          <w:tcPr>
            <w:tcW w:w="4307" w:type="dxa"/>
          </w:tcPr>
          <w:p w14:paraId="1424D75E" w14:textId="77777777" w:rsidR="00900DA9" w:rsidRDefault="00900DA9" w:rsidP="00900DA9">
            <w:r>
              <w:t>.</w:t>
            </w:r>
            <w:proofErr w:type="spellStart"/>
            <w:r>
              <w:t>eml</w:t>
            </w:r>
            <w:proofErr w:type="spellEnd"/>
            <w:r>
              <w:t xml:space="preserve"> files not detected</w:t>
            </w:r>
          </w:p>
        </w:tc>
        <w:tc>
          <w:tcPr>
            <w:tcW w:w="4333" w:type="dxa"/>
          </w:tcPr>
          <w:p w14:paraId="6466EF1D" w14:textId="77777777" w:rsidR="00900DA9" w:rsidRDefault="00900DA9" w:rsidP="00900DA9">
            <w:r>
              <w:t>Check file extensions and ensure the folder has valid .eml emails.</w:t>
            </w:r>
          </w:p>
        </w:tc>
      </w:tr>
      <w:tr w:rsidR="00900DA9" w14:paraId="02471CFC" w14:textId="77777777" w:rsidTr="00900DA9">
        <w:trPr>
          <w:trHeight w:val="900"/>
        </w:trPr>
        <w:tc>
          <w:tcPr>
            <w:tcW w:w="4307" w:type="dxa"/>
          </w:tcPr>
          <w:p w14:paraId="234A1732" w14:textId="77777777" w:rsidR="00900DA9" w:rsidRDefault="00900DA9" w:rsidP="00900DA9">
            <w:r w:rsidRPr="00C624ED">
              <w:t>Back button not working</w:t>
            </w:r>
          </w:p>
        </w:tc>
        <w:tc>
          <w:tcPr>
            <w:tcW w:w="4333" w:type="dxa"/>
          </w:tcPr>
          <w:p w14:paraId="6C688F1C" w14:textId="77777777" w:rsidR="00900DA9" w:rsidRDefault="00900DA9" w:rsidP="00900DA9">
            <w:r w:rsidRPr="00C624ED">
              <w:t>Make sure the `</w:t>
            </w:r>
            <w:proofErr w:type="spellStart"/>
            <w:r w:rsidRPr="00C624ED">
              <w:t>back_callback</w:t>
            </w:r>
            <w:proofErr w:type="spellEnd"/>
            <w:r w:rsidRPr="00C624ED">
              <w:t>` is passed correctly in tool code.</w:t>
            </w:r>
          </w:p>
        </w:tc>
      </w:tr>
    </w:tbl>
    <w:p w14:paraId="31207939" w14:textId="374ABEBD" w:rsidR="00256538" w:rsidRDefault="00C624ED">
      <w:pPr>
        <w:pStyle w:val="Heading1"/>
      </w:pPr>
      <w:r>
        <w:lastRenderedPageBreak/>
        <w:t>6. Project Directory Structure</w:t>
      </w:r>
    </w:p>
    <w:p w14:paraId="277C6A27" w14:textId="77777777" w:rsidR="00824352" w:rsidRDefault="00000000" w:rsidP="004C058F">
      <w:pPr>
        <w:spacing w:after="0"/>
      </w:pPr>
      <w:r>
        <w:t>cybersecurity_suite/</w:t>
      </w:r>
      <w:r>
        <w:br/>
        <w:t>├── integrated_button_gui.py</w:t>
      </w:r>
      <w:r>
        <w:br/>
      </w:r>
      <w:r w:rsidR="004C058F">
        <w:t>├── password_guiintegrated.py</w:t>
      </w:r>
      <w:r w:rsidR="004C058F">
        <w:br/>
        <w:t>├── malicious_guiintegrated.py</w:t>
      </w:r>
    </w:p>
    <w:p w14:paraId="05265EAF" w14:textId="2C22E825" w:rsidR="00900DA9" w:rsidRDefault="00900DA9" w:rsidP="004C058F">
      <w:pPr>
        <w:spacing w:after="0"/>
      </w:pPr>
      <w:r>
        <w:t>├──</w:t>
      </w:r>
      <w:r>
        <w:t>keylogger.py</w:t>
      </w:r>
    </w:p>
    <w:p w14:paraId="73467D7C" w14:textId="77777777" w:rsidR="00900DA9" w:rsidRDefault="00900DA9" w:rsidP="004C058F">
      <w:pPr>
        <w:spacing w:after="0"/>
      </w:pPr>
      <w:r>
        <w:t>├──</w:t>
      </w:r>
      <w:r>
        <w:t>integritychecker_guiintegrated.py</w:t>
      </w:r>
    </w:p>
    <w:p w14:paraId="40E4CABD" w14:textId="35017749" w:rsidR="004C058F" w:rsidRDefault="00900DA9" w:rsidP="004C058F">
      <w:pPr>
        <w:spacing w:after="0"/>
      </w:pPr>
      <w:r>
        <w:t>├──</w:t>
      </w:r>
      <w:r>
        <w:t>ph.html, style.css</w:t>
      </w:r>
      <w:r w:rsidR="004C058F">
        <w:br/>
        <w:t>├── common_password.txt</w:t>
      </w:r>
      <w:r w:rsidR="004C058F">
        <w:br/>
        <w:t>├── User_Manual.docx</w:t>
      </w:r>
    </w:p>
    <w:p w14:paraId="19FEE64A" w14:textId="24429B04" w:rsidR="004C058F" w:rsidRDefault="004C058F" w:rsidP="00225910">
      <w:pPr>
        <w:spacing w:after="0"/>
      </w:pPr>
    </w:p>
    <w:p w14:paraId="6C99356A" w14:textId="229E8401" w:rsidR="00225910" w:rsidRPr="00225910" w:rsidRDefault="00225910" w:rsidP="00225910">
      <w:pPr>
        <w:pStyle w:val="Heading1"/>
      </w:pPr>
      <w:r w:rsidRPr="00225910">
        <w:t>7. Launching the Application</w:t>
      </w:r>
    </w:p>
    <w:p w14:paraId="7D63AEC6" w14:textId="734663CF" w:rsidR="00225910" w:rsidRPr="00225910" w:rsidRDefault="00225910" w:rsidP="00225910">
      <w:r w:rsidRPr="00225910">
        <w:t>Open a terminal and run:</w:t>
      </w:r>
    </w:p>
    <w:p w14:paraId="26E06E6C" w14:textId="6E700145" w:rsidR="00225910" w:rsidRPr="00363B14" w:rsidRDefault="00900DA9" w:rsidP="00225910">
      <w:pPr>
        <w:pStyle w:val="Heading2"/>
        <w:rPr>
          <w:i/>
          <w:iCs/>
          <w:sz w:val="28"/>
          <w:szCs w:val="28"/>
        </w:rPr>
      </w:pPr>
      <w:r>
        <w:rPr>
          <w:b w:val="0"/>
          <w:bCs w:val="0"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BD6445F" wp14:editId="6EFCA07B">
                <wp:simplePos x="0" y="0"/>
                <wp:positionH relativeFrom="column">
                  <wp:posOffset>273050</wp:posOffset>
                </wp:positionH>
                <wp:positionV relativeFrom="paragraph">
                  <wp:posOffset>18415</wp:posOffset>
                </wp:positionV>
                <wp:extent cx="4460631" cy="328246"/>
                <wp:effectExtent l="57150" t="38100" r="73660" b="91440"/>
                <wp:wrapNone/>
                <wp:docPr id="9956466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0631" cy="3282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70FAD" id="Rectangle 1" o:spid="_x0000_s1026" style="position:absolute;margin-left:21.5pt;margin-top:1.45pt;width:351.25pt;height:25.85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" fillcolor="#a7bfde [1620]" strokecolor="#dbe5f1 [660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225910" w:rsidRPr="00225910">
        <w:rPr>
          <w:i/>
          <w:iCs/>
          <w:sz w:val="32"/>
          <w:szCs w:val="32"/>
        </w:rPr>
        <w:t xml:space="preserve">               </w:t>
      </w:r>
      <w:r w:rsidR="00363B14" w:rsidRPr="00363B14">
        <w:rPr>
          <w:i/>
          <w:iCs/>
          <w:sz w:val="28"/>
          <w:szCs w:val="28"/>
        </w:rPr>
        <w:t xml:space="preserve">python </w:t>
      </w:r>
      <w:r w:rsidR="00225910" w:rsidRPr="00363B14">
        <w:rPr>
          <w:i/>
          <w:iCs/>
          <w:sz w:val="28"/>
          <w:szCs w:val="28"/>
        </w:rPr>
        <w:t>gui.py</w:t>
      </w:r>
    </w:p>
    <w:p w14:paraId="13F4A8FF" w14:textId="77F6CD94" w:rsidR="00225910" w:rsidRDefault="00225910"/>
    <w:sectPr w:rsidR="002259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0A0242"/>
    <w:multiLevelType w:val="hybridMultilevel"/>
    <w:tmpl w:val="979250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56B2C"/>
    <w:multiLevelType w:val="hybridMultilevel"/>
    <w:tmpl w:val="6928950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CB2BCD"/>
    <w:multiLevelType w:val="hybridMultilevel"/>
    <w:tmpl w:val="42A894F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1DC2A3F"/>
    <w:multiLevelType w:val="hybridMultilevel"/>
    <w:tmpl w:val="FA94BCF6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3" w15:restartNumberingAfterBreak="0">
    <w:nsid w:val="5F26035A"/>
    <w:multiLevelType w:val="hybridMultilevel"/>
    <w:tmpl w:val="9D3EFD4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B0159FA"/>
    <w:multiLevelType w:val="hybridMultilevel"/>
    <w:tmpl w:val="092E90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5983881">
    <w:abstractNumId w:val="8"/>
  </w:num>
  <w:num w:numId="2" w16cid:durableId="1388796832">
    <w:abstractNumId w:val="6"/>
  </w:num>
  <w:num w:numId="3" w16cid:durableId="1499465081">
    <w:abstractNumId w:val="5"/>
  </w:num>
  <w:num w:numId="4" w16cid:durableId="1581282584">
    <w:abstractNumId w:val="4"/>
  </w:num>
  <w:num w:numId="5" w16cid:durableId="1642467777">
    <w:abstractNumId w:val="7"/>
  </w:num>
  <w:num w:numId="6" w16cid:durableId="695809020">
    <w:abstractNumId w:val="3"/>
  </w:num>
  <w:num w:numId="7" w16cid:durableId="1844735283">
    <w:abstractNumId w:val="2"/>
  </w:num>
  <w:num w:numId="8" w16cid:durableId="1266352403">
    <w:abstractNumId w:val="1"/>
  </w:num>
  <w:num w:numId="9" w16cid:durableId="502168861">
    <w:abstractNumId w:val="0"/>
  </w:num>
  <w:num w:numId="10" w16cid:durableId="581454184">
    <w:abstractNumId w:val="14"/>
  </w:num>
  <w:num w:numId="11" w16cid:durableId="287709762">
    <w:abstractNumId w:val="9"/>
  </w:num>
  <w:num w:numId="12" w16cid:durableId="1556965571">
    <w:abstractNumId w:val="12"/>
  </w:num>
  <w:num w:numId="13" w16cid:durableId="2036342978">
    <w:abstractNumId w:val="13"/>
  </w:num>
  <w:num w:numId="14" w16cid:durableId="32047588">
    <w:abstractNumId w:val="11"/>
  </w:num>
  <w:num w:numId="15" w16cid:durableId="18630875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44D3"/>
    <w:rsid w:val="00030D07"/>
    <w:rsid w:val="00034616"/>
    <w:rsid w:val="00057E79"/>
    <w:rsid w:val="0006063C"/>
    <w:rsid w:val="00132491"/>
    <w:rsid w:val="00141EE3"/>
    <w:rsid w:val="0015074B"/>
    <w:rsid w:val="001853BE"/>
    <w:rsid w:val="001B1405"/>
    <w:rsid w:val="00225910"/>
    <w:rsid w:val="00256538"/>
    <w:rsid w:val="0028181F"/>
    <w:rsid w:val="0029639D"/>
    <w:rsid w:val="00326F90"/>
    <w:rsid w:val="00360814"/>
    <w:rsid w:val="00363B14"/>
    <w:rsid w:val="00364E06"/>
    <w:rsid w:val="00387FA3"/>
    <w:rsid w:val="004C058F"/>
    <w:rsid w:val="004C078D"/>
    <w:rsid w:val="004C7247"/>
    <w:rsid w:val="004F0279"/>
    <w:rsid w:val="00513756"/>
    <w:rsid w:val="0059590E"/>
    <w:rsid w:val="00633ADD"/>
    <w:rsid w:val="00670209"/>
    <w:rsid w:val="00682CBE"/>
    <w:rsid w:val="006D2A73"/>
    <w:rsid w:val="00710E20"/>
    <w:rsid w:val="00725A29"/>
    <w:rsid w:val="00757963"/>
    <w:rsid w:val="00797123"/>
    <w:rsid w:val="00824352"/>
    <w:rsid w:val="0087729A"/>
    <w:rsid w:val="008A7AE3"/>
    <w:rsid w:val="00900DA9"/>
    <w:rsid w:val="00920E7F"/>
    <w:rsid w:val="00977C9D"/>
    <w:rsid w:val="00995949"/>
    <w:rsid w:val="009C2AA9"/>
    <w:rsid w:val="00A12747"/>
    <w:rsid w:val="00AA1D8D"/>
    <w:rsid w:val="00B17BB4"/>
    <w:rsid w:val="00B34E20"/>
    <w:rsid w:val="00B47730"/>
    <w:rsid w:val="00B67FCA"/>
    <w:rsid w:val="00BB7A76"/>
    <w:rsid w:val="00C1524C"/>
    <w:rsid w:val="00C624ED"/>
    <w:rsid w:val="00C8489C"/>
    <w:rsid w:val="00CB0664"/>
    <w:rsid w:val="00CE3E23"/>
    <w:rsid w:val="00E77C8E"/>
    <w:rsid w:val="00F55F39"/>
    <w:rsid w:val="00FA45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30AE58"/>
  <w14:defaultImageDpi w14:val="300"/>
  <w15:docId w15:val="{41761200-3058-42C1-9F38-AB198756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4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apurvadineshchipte@gmail.com</cp:lastModifiedBy>
  <cp:revision>44</cp:revision>
  <dcterms:created xsi:type="dcterms:W3CDTF">2025-07-26T06:53:00Z</dcterms:created>
  <dcterms:modified xsi:type="dcterms:W3CDTF">2025-08-01T08:11:00Z</dcterms:modified>
  <cp:category/>
</cp:coreProperties>
</file>